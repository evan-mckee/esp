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ind w:left="0"/>
        <w:jc w:val="left"/>
      </w:pPr>
      <w:r>
        <w:rPr>
          <w:rFonts w:ascii="Garamond" w:hAnsi="Garamond"/>
          <w:b/>
          <w:smallCaps/>
          <w:color w:val="000000"/>
          <w:sz w:val="40"/>
        </w:rPr>
        <w:t>Evan McKee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8"/>
        </w:rPr>
        <w:t xml:space="preserve"> 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12345 Fake St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Apt 2100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Houston, TX 77079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XXX-867-5309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evanmichaelmckee@gmail.com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github.com/evan-mckee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8"/>
        </w:rPr>
        <w:t xml:space="preserve"> </w:t>
      </w:r>
    </w:p>
    <w:p>
      <w:pPr>
        <w:spacing w:after="20"/>
        <w:ind w:left="0"/>
        <w:jc w:val="center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SCADA Control Systems / Automation Engineer with 2 years of graduate</w:t>
        <w:br/>
        <w:t>level experience in machine learning software development; reinforcement</w:t>
        <w:br/>
        <w:t>learning focused. 4 years of Python proficiency in industrial applications.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8"/>
        </w:rPr>
        <w:t xml:space="preserve"> </w:t>
      </w:r>
    </w:p>
    <w:p>
      <w:pPr>
        <w:spacing w:after="20"/>
        <w:ind w:left="0"/>
        <w:jc w:val="left"/>
      </w:pPr>
      <w:r>
        <w:rPr>
          <w:rFonts w:ascii="Times New Roman" w:hAnsi="Times New Roman"/>
          <w:b/>
          <w:caps/>
          <w:color w:val="000000"/>
          <w:sz w:val="24"/>
        </w:rPr>
        <w:t>Experience</w:t>
      </w:r>
    </w:p>
    <w:p>
      <w:pPr>
        <w:spacing w:after="20"/>
        <w:ind w:left="432"/>
        <w:jc w:val="left"/>
      </w:pPr>
      <w:r>
        <w:rPr>
          <w:rFonts w:ascii="Times New Roman" w:hAnsi="Times New Roman"/>
          <w:b/>
          <w:smallCaps/>
          <w:color w:val="000000"/>
          <w:sz w:val="22"/>
        </w:rPr>
        <w:t>Ace Engineering, Houston, TX</w:t>
      </w:r>
    </w:p>
    <w:p>
      <w:pPr>
        <w:spacing w:after="20"/>
        <w:ind w:left="864"/>
        <w:jc w:val="left"/>
      </w:pPr>
      <w:r>
        <w:rPr>
          <w:rFonts w:ascii="Times New Roman" w:hAnsi="Times New Roman"/>
          <w:b/>
          <w:caps w:val="0"/>
          <w:smallCaps w:val="0"/>
          <w:color w:val="646464"/>
          <w:sz w:val="20"/>
        </w:rPr>
        <w:t>Control Systems Engineer II (January 2020-Present)</w:t>
      </w:r>
    </w:p>
    <w:p>
      <w:pPr>
        <w:spacing w:after="20"/>
        <w:ind w:left="1296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Designed and integrated frontend SCADA HMI screens for liquids pipeline and liquids terminals.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Wrote the backend for the Glue App, an internal project integration tool used companywide.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Created a Python script which converted ladder logic into Cause &amp; Effect documents, reducing development time by 80%.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Taught beginner Python workshops remotely, open to any interested EN engineer.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Programmed PLCs using ladder logic and commissioned their installation in the field.</w:t>
      </w:r>
    </w:p>
    <w:p>
      <w:pPr>
        <w:spacing w:after="20"/>
        <w:ind w:left="432"/>
        <w:jc w:val="left"/>
      </w:pPr>
      <w:r>
        <w:rPr>
          <w:rFonts w:ascii="Times New Roman" w:hAnsi="Times New Roman"/>
          <w:b/>
          <w:smallCaps/>
          <w:color w:val="000000"/>
          <w:sz w:val="22"/>
        </w:rPr>
        <w:t>Oak Ridge National Laboratory, Oak Ridge, TN</w:t>
      </w:r>
    </w:p>
    <w:p>
      <w:pPr>
        <w:spacing w:after="20"/>
        <w:ind w:left="864"/>
        <w:jc w:val="left"/>
      </w:pPr>
      <w:r>
        <w:rPr>
          <w:rFonts w:ascii="Times New Roman" w:hAnsi="Times New Roman"/>
          <w:b/>
          <w:caps w:val="0"/>
          <w:smallCaps w:val="0"/>
          <w:color w:val="646464"/>
          <w:sz w:val="20"/>
        </w:rPr>
        <w:t>Reinforcement Learning Graduate Research Engineer (May 2018-December 2019)</w:t>
      </w:r>
    </w:p>
    <w:p>
      <w:pPr>
        <w:spacing w:after="20"/>
        <w:ind w:left="1296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Developed, deployed, and field tested an AI-controlled HVAC system into a testbed home.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Used deep reinforcement learning to minimize cooling cost while preserving user comfort.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Responsible for coding the controls algorithm and for optimizing State, Action, and Reward design.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Contributed roughly 7000 lines of Python code during project execution and analysis.</w:t>
      </w:r>
    </w:p>
    <w:p>
      <w:pPr>
        <w:pStyle w:val="ListBullet"/>
        <w:spacing w:after="20"/>
        <w:ind w:left="1728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Collaborated with a team of 8 post-doctorate researchers to realize a 30-40% reduction in cost of energy over a traditional fixed-setpoint HVAC system.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8"/>
        </w:rPr>
        <w:t xml:space="preserve"> </w:t>
      </w:r>
    </w:p>
    <w:p>
      <w:pPr>
        <w:spacing w:after="20"/>
        <w:ind w:left="0"/>
        <w:jc w:val="left"/>
      </w:pPr>
      <w:r>
        <w:rPr>
          <w:rFonts w:ascii="Times New Roman" w:hAnsi="Times New Roman"/>
          <w:b/>
          <w:caps/>
          <w:color w:val="000000"/>
          <w:sz w:val="24"/>
        </w:rPr>
        <w:t>Education</w:t>
      </w:r>
    </w:p>
    <w:p>
      <w:pPr>
        <w:spacing w:after="20"/>
        <w:ind w:left="432"/>
        <w:jc w:val="left"/>
      </w:pPr>
      <w:r>
        <w:rPr>
          <w:rFonts w:ascii="Times New Roman" w:hAnsi="Times New Roman"/>
          <w:b/>
          <w:smallCaps/>
          <w:color w:val="000000"/>
          <w:sz w:val="22"/>
        </w:rPr>
        <w:t>The University of Tennessee, Knoxville, TN (2015-2019)</w:t>
      </w:r>
    </w:p>
    <w:p>
      <w:pPr>
        <w:spacing w:after="20"/>
        <w:ind w:left="864"/>
        <w:jc w:val="left"/>
      </w:pPr>
      <w:r>
        <w:rPr>
          <w:rFonts w:ascii="Times New Roman" w:hAnsi="Times New Roman"/>
          <w:b/>
          <w:caps w:val="0"/>
          <w:smallCaps w:val="0"/>
          <w:color w:val="646464"/>
          <w:sz w:val="20"/>
        </w:rPr>
        <w:t>M.S. in Electrical Engineering, 3.8/4.0 GPA</w:t>
      </w:r>
    </w:p>
    <w:p>
      <w:pPr>
        <w:spacing w:after="20"/>
        <w:ind w:left="1296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Thesis: Deep Reinforcement Learning for Real-Time Residential HVAC Control</w:t>
      </w:r>
    </w:p>
    <w:p>
      <w:pPr>
        <w:spacing w:after="20"/>
        <w:ind w:left="864"/>
        <w:jc w:val="left"/>
      </w:pPr>
      <w:r>
        <w:rPr>
          <w:rFonts w:ascii="Times New Roman" w:hAnsi="Times New Roman"/>
          <w:b/>
          <w:caps w:val="0"/>
          <w:smallCaps w:val="0"/>
          <w:color w:val="646464"/>
          <w:sz w:val="20"/>
        </w:rPr>
        <w:t>B.S. in Electrical Engineering, Magna Cum Laude, 3.7/4.0 GPA</w:t>
      </w:r>
    </w:p>
    <w:p>
      <w:pPr>
        <w:spacing w:after="20"/>
        <w:ind w:left="432"/>
        <w:jc w:val="left"/>
      </w:pPr>
      <w:r>
        <w:rPr>
          <w:rFonts w:ascii="Times New Roman" w:hAnsi="Times New Roman"/>
          <w:b/>
          <w:smallCaps/>
          <w:color w:val="000000"/>
          <w:sz w:val="22"/>
        </w:rPr>
        <w:t>Lipscomb University, Nashville, TN (2006-2010)</w:t>
      </w:r>
    </w:p>
    <w:p>
      <w:pPr>
        <w:spacing w:after="20"/>
        <w:ind w:left="864"/>
        <w:jc w:val="left"/>
      </w:pPr>
      <w:r>
        <w:rPr>
          <w:rFonts w:ascii="Times New Roman" w:hAnsi="Times New Roman"/>
          <w:b/>
          <w:caps w:val="0"/>
          <w:smallCaps w:val="0"/>
          <w:color w:val="646464"/>
          <w:sz w:val="20"/>
        </w:rPr>
        <w:t>B.B.A in Marketing, 3.5/4.0 GPA</w:t>
      </w:r>
    </w:p>
    <w:p>
      <w:pPr>
        <w:spacing w:after="20"/>
        <w:ind w:left="0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8"/>
        </w:rPr>
        <w:t xml:space="preserve"> </w:t>
      </w:r>
    </w:p>
    <w:p>
      <w:pPr>
        <w:spacing w:after="20"/>
        <w:ind w:left="0"/>
        <w:jc w:val="left"/>
      </w:pPr>
      <w:r>
        <w:rPr>
          <w:rFonts w:ascii="Times New Roman" w:hAnsi="Times New Roman"/>
          <w:b/>
          <w:caps/>
          <w:color w:val="000000"/>
          <w:sz w:val="24"/>
        </w:rPr>
        <w:t>Skills</w:t>
      </w:r>
    </w:p>
    <w:p>
      <w:pPr>
        <w:spacing w:after="20"/>
        <w:ind w:left="432"/>
        <w:jc w:val="left"/>
      </w:pPr>
      <w:r>
        <w:rPr>
          <w:rFonts w:ascii="Times New Roman" w:hAnsi="Times New Roman"/>
          <w:b/>
          <w:smallCaps/>
          <w:color w:val="000000"/>
          <w:sz w:val="22"/>
        </w:rPr>
        <w:t>Job Skills</w:t>
      </w:r>
    </w:p>
    <w:p>
      <w:pPr>
        <w:spacing w:after="20"/>
        <w:ind w:left="864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Python, Q-Learning, TensorFlow / Keras, Git / Subversion, Docker, MQTT, SQL, PLC Programming</w:t>
      </w:r>
    </w:p>
    <w:p>
      <w:pPr>
        <w:spacing w:after="20"/>
        <w:ind w:left="432"/>
        <w:jc w:val="left"/>
      </w:pPr>
      <w:r>
        <w:rPr>
          <w:rFonts w:ascii="Times New Roman" w:hAnsi="Times New Roman"/>
          <w:b/>
          <w:smallCaps/>
          <w:color w:val="000000"/>
          <w:sz w:val="22"/>
        </w:rPr>
        <w:t>Self Taught</w:t>
      </w:r>
    </w:p>
    <w:p>
      <w:pPr>
        <w:spacing w:after="20"/>
        <w:ind w:left="864"/>
        <w:jc w:val="left"/>
      </w:pPr>
      <w:r>
        <w:rPr>
          <w:rFonts w:ascii="Times New Roman" w:hAnsi="Times New Roman"/>
          <w:b w:val="0"/>
          <w:caps w:val="0"/>
          <w:smallCaps w:val="0"/>
          <w:color w:val="000000"/>
          <w:sz w:val="20"/>
        </w:rPr>
        <w:t>Supervised / Unsupervised Machine Learning, DevOps, Data Analysis, AWS</w:t>
      </w:r>
    </w:p>
    <w:sectPr w:rsidR="00FC693F" w:rsidRPr="0006063C" w:rsidSect="00034616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